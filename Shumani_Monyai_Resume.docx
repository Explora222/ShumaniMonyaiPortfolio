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Shumani Monyai</w:t>
      </w:r>
    </w:p>
    <w:p>
      <w:r>
        <w:t>📧 Shumani.Monyai2@gmail.com | 📱 079 615 2160</w:t>
      </w:r>
    </w:p>
    <w:p>
      <w:r>
        <w:t>📍 9213 Pimville Unomyayi Circle, 1809 Johannesburg, South Africa</w:t>
      </w:r>
    </w:p>
    <w:p>
      <w:r>
        <w:t>🌐 github.com/ShumaniMonyai | linkedin.com/in/ShumaniMonyai</w:t>
      </w:r>
    </w:p>
    <w:p>
      <w:pPr>
        <w:pStyle w:val="Heading1"/>
      </w:pPr>
      <w:r>
        <w:t>Professional Summary</w:t>
      </w:r>
    </w:p>
    <w:p>
      <w:r>
        <w:t>Dynamic Full-Stack Developer with over 8 years of IT experience, including 5+ years specializing in software development, backend services, and RESTful API design. Proficient in TypeScript, JavaScript, Node.js, and frameworks like NestJS, React, Angular, and Flask. Skilled in building scalable microservices, optimizing PostgreSQL schemas, and implementing caching with Redis. Certified in CompTIA Security+ (SY0-701), with a strong focus on secure, testable, and maintainable code. Adept at collaborating in Agile environments, contributing to system design, and ensuring reliability in fintech applications. Passionate about financial inclusion and delivering resilient, high-performance solutions.</w:t>
      </w:r>
    </w:p>
    <w:p>
      <w:pPr>
        <w:pStyle w:val="Heading1"/>
      </w:pPr>
      <w:r>
        <w:t>Key Skills</w:t>
      </w:r>
    </w:p>
    <w:p>
      <w:pPr>
        <w:pStyle w:val="ListBullet"/>
      </w:pPr>
      <w:r>
        <w:t>Languages &amp; Frameworks: TypeScript, JavaScript, Node.js, NestJS, React, Angular, Flask, .NET</w:t>
      </w:r>
    </w:p>
    <w:p>
      <w:pPr>
        <w:pStyle w:val="ListBullet"/>
      </w:pPr>
      <w:r>
        <w:t>Databases &amp; APIs: PostgreSQL (schema design, indexing, query optimization), MySQL, RESTful APIs, MetaTrader 5 API</w:t>
      </w:r>
    </w:p>
    <w:p>
      <w:pPr>
        <w:pStyle w:val="ListBullet"/>
      </w:pPr>
      <w:r>
        <w:t>Tools &amp; Technologies: Redis (caching, pub/sub), pg-boss, Git/GitHub, Docker, CI/CD pipelines, Figma (UX/UI)</w:t>
      </w:r>
    </w:p>
    <w:p>
      <w:pPr>
        <w:pStyle w:val="ListBullet"/>
      </w:pPr>
      <w:r>
        <w:t>Practices: Microservices architecture, monolithic migrations, unit/integration testing, Agile, code reviews, web accessibility</w:t>
      </w:r>
    </w:p>
    <w:p>
      <w:pPr>
        <w:pStyle w:val="ListBullet"/>
      </w:pPr>
      <w:r>
        <w:t>Security &amp; Optimization: CompTIA Security+ (SY0-701), secure coding practices, performance tuning, system scalability</w:t>
      </w:r>
    </w:p>
    <w:p>
      <w:pPr>
        <w:pStyle w:val="ListBullet"/>
      </w:pPr>
      <w:r>
        <w:t>Soft Skills: Attention to detail, task management, adaptability, collaboration, problem-solving</w:t>
      </w:r>
    </w:p>
    <w:p>
      <w:pPr>
        <w:pStyle w:val="Heading1"/>
      </w:pPr>
      <w:r>
        <w:t>Professional Experience</w:t>
      </w:r>
    </w:p>
    <w:p>
      <w:pPr>
        <w:pStyle w:val="Heading3"/>
      </w:pPr>
      <w:r>
        <w:t>Freelance Web Developer (Jan 2020 – Present | Johannesburg, South Africa)</w:t>
      </w:r>
    </w:p>
    <w:p>
      <w:pPr>
        <w:pStyle w:val="ListBullet"/>
      </w:pPr>
      <w:r>
        <w:t>Designed and developed scalable backend services and RESTful APIs using TypeScript, Node.js, and Flask.</w:t>
      </w:r>
    </w:p>
    <w:p>
      <w:pPr>
        <w:pStyle w:val="ListBullet"/>
      </w:pPr>
      <w:r>
        <w:t>Built full-stack applications with Angular/React frontends and PostgreSQL/MySQL backends.</w:t>
      </w:r>
    </w:p>
    <w:p>
      <w:pPr>
        <w:pStyle w:val="ListBullet"/>
      </w:pPr>
      <w:r>
        <w:t>Implemented caching mechanisms with Redis and integrated REST APIs for fintech platforms.</w:t>
      </w:r>
    </w:p>
    <w:p>
      <w:pPr>
        <w:pStyle w:val="ListBullet"/>
      </w:pPr>
      <w:r>
        <w:t>Conducted unit and integration testing, achieving 90%+ code coverage.</w:t>
      </w:r>
    </w:p>
    <w:p>
      <w:pPr>
        <w:pStyle w:val="ListBullet"/>
      </w:pPr>
      <w:r>
        <w:t>Enhanced application security with best practices, achieving zero critical vulnerabilities.</w:t>
      </w:r>
    </w:p>
    <w:p>
      <w:pPr>
        <w:pStyle w:val="ListBullet"/>
      </w:pPr>
      <w:r>
        <w:t>Collaborated with teams to deliver end-to-end solutions, improving user engagement by 30%.</w:t>
      </w:r>
    </w:p>
    <w:p>
      <w:pPr>
        <w:pStyle w:val="Heading3"/>
      </w:pPr>
      <w:r>
        <w:t>Sales Manager / Consultant – Virgin Active (Feb 2019 – Jun 2024 | Johannesburg, South Africa)</w:t>
      </w:r>
    </w:p>
    <w:p>
      <w:pPr>
        <w:pStyle w:val="ListBullet"/>
      </w:pPr>
      <w:r>
        <w:t>Led a team of 5, exceeding sales targets by 20% through data-driven strategies and CRM optimizations.</w:t>
      </w:r>
    </w:p>
    <w:p>
      <w:pPr>
        <w:pStyle w:val="ListBullet"/>
      </w:pPr>
      <w:r>
        <w:t>Collaborated with tech teams to enhance CRM performance, integrating secure APIs and improving uptime to 95%+.</w:t>
      </w:r>
    </w:p>
    <w:p>
      <w:pPr>
        <w:pStyle w:val="ListBullet"/>
      </w:pPr>
      <w:r>
        <w:t>Conducted security reviews and process improvements for scalable systems.</w:t>
      </w:r>
    </w:p>
    <w:p>
      <w:pPr>
        <w:pStyle w:val="Heading3"/>
      </w:pPr>
      <w:r>
        <w:t>Sales Consultant – Gym Company (Sep 2016 – Jan 2019 | Johannesburg, South Africa)</w:t>
      </w:r>
    </w:p>
    <w:p>
      <w:pPr>
        <w:pStyle w:val="ListBullet"/>
      </w:pPr>
      <w:r>
        <w:t>Achieved 90%+ client retention through optimized CRM workflows and query enhancements.</w:t>
      </w:r>
    </w:p>
    <w:p>
      <w:pPr>
        <w:pStyle w:val="ListBullet"/>
      </w:pPr>
      <w:r>
        <w:t>Streamlined processes, boosting team productivity and reducing response times.</w:t>
      </w:r>
    </w:p>
    <w:p>
      <w:pPr>
        <w:pStyle w:val="Heading3"/>
      </w:pPr>
      <w:r>
        <w:t>IT Technician – Phoenix College (May 2016 – Jun 2016 | Johannesburg, South Africa)</w:t>
      </w:r>
    </w:p>
    <w:p>
      <w:pPr>
        <w:pStyle w:val="ListBullet"/>
      </w:pPr>
      <w:r>
        <w:t>Maintained LAN infrastructure for 200+ users, reducing resolution times by 25%.</w:t>
      </w:r>
    </w:p>
    <w:p>
      <w:pPr>
        <w:pStyle w:val="ListBullet"/>
      </w:pPr>
      <w:r>
        <w:t>Performed compliance checks and optimized systems for scalability and security.</w:t>
      </w:r>
    </w:p>
    <w:p>
      <w:pPr>
        <w:pStyle w:val="Heading3"/>
      </w:pPr>
      <w:r>
        <w:t>IT Technician – Matrix Computer Warehouse (Dec 2015 – Jan 2016 | Johannesburg, South Africa)</w:t>
      </w:r>
    </w:p>
    <w:p>
      <w:pPr>
        <w:pStyle w:val="ListBullet"/>
      </w:pPr>
      <w:r>
        <w:t>Provided on-site/remote support for 50+ client systems, achieving 95% success in resolving vulnerabilities.</w:t>
      </w:r>
    </w:p>
    <w:p>
      <w:pPr>
        <w:pStyle w:val="ListBullet"/>
      </w:pPr>
      <w:r>
        <w:t>Documented solutions to improve future system efficiency.</w:t>
      </w:r>
    </w:p>
    <w:p>
      <w:pPr>
        <w:pStyle w:val="Heading1"/>
      </w:pPr>
      <w:r>
        <w:t>Education</w:t>
      </w:r>
    </w:p>
    <w:p>
      <w:r>
        <w:t>Diploma in Information Technology (2013 – 2015) | Damelin College, Braamfontein</w:t>
      </w:r>
    </w:p>
    <w:p>
      <w:r>
        <w:t>National Senior Certificate (2008 – 2011) | Phoenix College, Johannesburg</w:t>
      </w:r>
    </w:p>
    <w:p>
      <w:pPr>
        <w:pStyle w:val="Heading1"/>
      </w:pPr>
      <w:r>
        <w:t>Certifications &amp; Courses</w:t>
      </w:r>
    </w:p>
    <w:p>
      <w:pPr>
        <w:pStyle w:val="ListBullet"/>
      </w:pPr>
      <w:r>
        <w:t>CompTIA Security+ (SY0-701) | 2025</w:t>
      </w:r>
    </w:p>
    <w:p>
      <w:pPr>
        <w:pStyle w:val="ListBullet"/>
      </w:pPr>
      <w:r>
        <w:t>FNB Full Stack Development Program | 2025</w:t>
      </w:r>
    </w:p>
    <w:p>
      <w:pPr>
        <w:pStyle w:val="ListBullet"/>
      </w:pPr>
      <w:r>
        <w:t>freeCodeCamp Responsive Web Design | 2025</w:t>
      </w:r>
    </w:p>
    <w:p>
      <w:pPr>
        <w:pStyle w:val="ListBullet"/>
      </w:pPr>
      <w:r>
        <w:t>freeCodeCamp JavaScript Algorithms &amp; Data Structures | 2025</w:t>
      </w:r>
    </w:p>
    <w:p>
      <w:pPr>
        <w:pStyle w:val="Heading1"/>
      </w:pPr>
      <w:r>
        <w:t>Key Projects</w:t>
      </w:r>
    </w:p>
    <w:p>
      <w:pPr>
        <w:pStyle w:val="ListBullet"/>
      </w:pPr>
      <w:r>
        <w:t>Portfolio Website (2025): Responsive site using React and Flask with PostgreSQL backend, CI/CD pipelines.</w:t>
      </w:r>
    </w:p>
    <w:p>
      <w:pPr>
        <w:pStyle w:val="ListBullet"/>
      </w:pPr>
      <w:r>
        <w:t>Contact Book App (2022): Full-stack Angular + Flask + PostgreSQL app with secure APIs.</w:t>
      </w:r>
    </w:p>
    <w:p>
      <w:pPr>
        <w:pStyle w:val="ListBullet"/>
      </w:pPr>
      <w:r>
        <w:t>Fintech Trading Platform Integration (2023): MetaTrader 5 API integration, Redis caching, secure trading.</w:t>
      </w:r>
    </w:p>
    <w:p>
      <w:pPr>
        <w:pStyle w:val="ListBullet"/>
      </w:pPr>
      <w:r>
        <w:t>Product Landing Page (2025): Modern responsive React landing page with accessibility standards.</w:t>
      </w:r>
    </w:p>
    <w:p>
      <w:pPr>
        <w:pStyle w:val="ListBullet"/>
      </w:pPr>
      <w:r>
        <w:t>Technical Documentation Page (2025): Standards-compliant site built with TypeScript and Node.js.</w:t>
      </w:r>
    </w:p>
    <w:p>
      <w:pPr>
        <w:pStyle w:val="Heading1"/>
      </w:pPr>
      <w:r>
        <w:t>Languages</w:t>
      </w:r>
    </w:p>
    <w:p>
      <w:r>
        <w:t>English (Fluent)</w:t>
      </w:r>
    </w:p>
    <w:p>
      <w:r>
        <w:t>Venda (Native)</w:t>
      </w:r>
    </w:p>
    <w:p>
      <w:r>
        <w:t>Sotho (Proficient)</w:t>
      </w:r>
    </w:p>
    <w:p>
      <w:r>
        <w:t>Zulu (Proficient)</w:t>
      </w:r>
    </w:p>
    <w:p>
      <w:pPr>
        <w:pStyle w:val="Heading1"/>
      </w:pPr>
      <w:r>
        <w:t>Personal Details</w:t>
      </w:r>
    </w:p>
    <w:p>
      <w:r>
        <w:t>Driving Licence: Code 10</w:t>
      </w:r>
    </w:p>
    <w:p>
      <w:r>
        <w:t>Nationality: South African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